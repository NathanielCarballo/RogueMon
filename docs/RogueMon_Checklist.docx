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EBF7" w14:textId="77777777" w:rsidR="003E5FBB" w:rsidRDefault="00000000">
      <w:pPr>
        <w:pStyle w:val="Heading1"/>
      </w:pPr>
      <w:r>
        <w:t>RogueMon — MVP Completion Checklist</w:t>
      </w:r>
    </w:p>
    <w:p w14:paraId="4A0F6482" w14:textId="77777777" w:rsidR="003E5FBB" w:rsidRDefault="003E5FBB"/>
    <w:p w14:paraId="4B8F99C8" w14:textId="77777777" w:rsidR="003E5FBB" w:rsidRDefault="00000000">
      <w:r>
        <w:t>Scope: Finish the original MVP, no MVP+ features.</w:t>
      </w:r>
    </w:p>
    <w:p w14:paraId="5F0B5D3B" w14:textId="77777777" w:rsidR="003E5FBB" w:rsidRDefault="003E5FBB"/>
    <w:p w14:paraId="52047687" w14:textId="77777777" w:rsidR="003E5FBB" w:rsidRDefault="00000000">
      <w:r>
        <w:t>1) Starter Selection</w:t>
      </w:r>
    </w:p>
    <w:p w14:paraId="1043E792" w14:textId="77777777" w:rsidR="003E5FBB" w:rsidRDefault="00000000">
      <w:r>
        <w:t>- API for starters</w:t>
      </w:r>
    </w:p>
    <w:p w14:paraId="18178D4E" w14:textId="77777777" w:rsidR="003E5FBB" w:rsidRDefault="00000000">
      <w:r>
        <w:t>- Frontend screen for starter select</w:t>
      </w:r>
    </w:p>
    <w:p w14:paraId="5A94A4D4" w14:textId="77777777" w:rsidR="003E5FBB" w:rsidRDefault="00000000">
      <w:r>
        <w:t>- Store selection and enemy</w:t>
      </w:r>
    </w:p>
    <w:p w14:paraId="13843B66" w14:textId="77777777" w:rsidR="003E5FBB" w:rsidRDefault="00000000">
      <w:r>
        <w:t>- QA: Player picks different starters</w:t>
      </w:r>
    </w:p>
    <w:p w14:paraId="52E77E7D" w14:textId="77777777" w:rsidR="003E5FBB" w:rsidRDefault="003E5FBB"/>
    <w:p w14:paraId="15EC515D" w14:textId="77777777" w:rsidR="003E5FBB" w:rsidRDefault="00000000">
      <w:r>
        <w:t>2) Battle End Flow</w:t>
      </w:r>
    </w:p>
    <w:p w14:paraId="25FA08FF" w14:textId="77777777" w:rsidR="003E5FBB" w:rsidRDefault="00000000">
      <w:r>
        <w:t>- Track status win/lose</w:t>
      </w:r>
    </w:p>
    <w:p w14:paraId="0437D88F" w14:textId="77777777" w:rsidR="003E5FBB" w:rsidRDefault="00000000">
      <w:r>
        <w:t>- Capture logic</w:t>
      </w:r>
    </w:p>
    <w:p w14:paraId="6D7BA915" w14:textId="77777777" w:rsidR="003E5FBB" w:rsidRDefault="00000000">
      <w:r>
        <w:t>- Next battle or game over screen</w:t>
      </w:r>
    </w:p>
    <w:p w14:paraId="3C12813E" w14:textId="77777777" w:rsidR="003E5FBB" w:rsidRDefault="003E5FBB"/>
    <w:p w14:paraId="2CF4EFAE" w14:textId="77777777" w:rsidR="003E5FBB" w:rsidRDefault="00000000">
      <w:r>
        <w:t>3) EXP &amp; Level-Up</w:t>
      </w:r>
    </w:p>
    <w:p w14:paraId="4B9BBCFA" w14:textId="77777777" w:rsidR="003E5FBB" w:rsidRDefault="00000000">
      <w:r>
        <w:t>- Extend party model</w:t>
      </w:r>
    </w:p>
    <w:p w14:paraId="30ADA9B3" w14:textId="77777777" w:rsidR="003E5FBB" w:rsidRDefault="00000000">
      <w:r>
        <w:t>- Award EXP</w:t>
      </w:r>
    </w:p>
    <w:p w14:paraId="1153FA91" w14:textId="77777777" w:rsidR="003E5FBB" w:rsidRDefault="00000000">
      <w:r>
        <w:t>- Level up at thresholds</w:t>
      </w:r>
    </w:p>
    <w:p w14:paraId="5DC04B8A" w14:textId="77777777" w:rsidR="003E5FBB" w:rsidRDefault="003E5FBB"/>
    <w:p w14:paraId="351ED62F" w14:textId="77777777" w:rsidR="003E5FBB" w:rsidRDefault="00000000">
      <w:r>
        <w:t>4) Party System</w:t>
      </w:r>
    </w:p>
    <w:p w14:paraId="7B0B95DF" w14:textId="77777777" w:rsidR="003E5FBB" w:rsidRDefault="00000000">
      <w:r>
        <w:t>- Manage RunState with party and activeIndex</w:t>
      </w:r>
    </w:p>
    <w:p w14:paraId="06819330" w14:textId="77777777" w:rsidR="003E5FBB" w:rsidRDefault="00000000">
      <w:r>
        <w:t>- Capture adds to party</w:t>
      </w:r>
    </w:p>
    <w:p w14:paraId="33F83FA0" w14:textId="77777777" w:rsidR="003E5FBB" w:rsidRDefault="00000000">
      <w:r>
        <w:t>- Choose active Pokemon</w:t>
      </w:r>
    </w:p>
    <w:p w14:paraId="55ADB6E3" w14:textId="77777777" w:rsidR="003E5FBB" w:rsidRDefault="003E5FBB"/>
    <w:p w14:paraId="044E1389" w14:textId="77777777" w:rsidR="003E5FBB" w:rsidRDefault="00000000">
      <w:r>
        <w:lastRenderedPageBreak/>
        <w:t>5) HP Bar UI Polish</w:t>
      </w:r>
    </w:p>
    <w:p w14:paraId="425025EB" w14:textId="77777777" w:rsidR="003E5FBB" w:rsidRDefault="00000000">
      <w:r>
        <w:t>- HP bar component with thresholds (green, yellow, red)</w:t>
      </w:r>
    </w:p>
    <w:p w14:paraId="17CB7639" w14:textId="77777777" w:rsidR="003E5FBB" w:rsidRDefault="00000000">
      <w:r>
        <w:t>- Live updates</w:t>
      </w:r>
    </w:p>
    <w:p w14:paraId="738337FA" w14:textId="77777777" w:rsidR="003E5FBB" w:rsidRDefault="00000000">
      <w:r>
        <w:t>- QA visuals</w:t>
      </w:r>
    </w:p>
    <w:p w14:paraId="0C0778C5" w14:textId="77777777" w:rsidR="003E5FBB" w:rsidRDefault="003E5FBB"/>
    <w:p w14:paraId="15B0D64A" w14:textId="0D13BFBD" w:rsidR="003E5FBB" w:rsidRDefault="00266AE7">
      <w:pPr>
        <w:pStyle w:val="Heading2"/>
      </w:pPr>
      <w:r>
        <w:t xml:space="preserve">Next 5 </w:t>
      </w:r>
      <w:r w:rsidR="00000000">
        <w:t>Milestones / PR sequence:</w:t>
      </w:r>
    </w:p>
    <w:p w14:paraId="3C199B9E" w14:textId="77777777" w:rsidR="003E5FBB" w:rsidRDefault="00000000">
      <w:r>
        <w:t>PR1: Starters</w:t>
      </w:r>
    </w:p>
    <w:p w14:paraId="3D73C1DC" w14:textId="77777777" w:rsidR="003E5FBB" w:rsidRDefault="00000000">
      <w:r>
        <w:t>PR2: Battle End Flow</w:t>
      </w:r>
    </w:p>
    <w:p w14:paraId="1CE0D703" w14:textId="77777777" w:rsidR="003E5FBB" w:rsidRDefault="00000000">
      <w:r>
        <w:t>PR3: EXP</w:t>
      </w:r>
    </w:p>
    <w:p w14:paraId="78A54981" w14:textId="77777777" w:rsidR="003E5FBB" w:rsidRDefault="00000000">
      <w:r>
        <w:t>PR4: Party System</w:t>
      </w:r>
    </w:p>
    <w:p w14:paraId="7801DBA3" w14:textId="77777777" w:rsidR="003E5FBB" w:rsidRDefault="00000000">
      <w:r>
        <w:t>PR5: HP Bar</w:t>
      </w:r>
    </w:p>
    <w:p w14:paraId="7A53ED21" w14:textId="77777777" w:rsidR="003E5FBB" w:rsidRDefault="003E5FBB"/>
    <w:sectPr w:rsidR="003E5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621779">
    <w:abstractNumId w:val="8"/>
  </w:num>
  <w:num w:numId="2" w16cid:durableId="456991289">
    <w:abstractNumId w:val="6"/>
  </w:num>
  <w:num w:numId="3" w16cid:durableId="954336098">
    <w:abstractNumId w:val="5"/>
  </w:num>
  <w:num w:numId="4" w16cid:durableId="12807122">
    <w:abstractNumId w:val="4"/>
  </w:num>
  <w:num w:numId="5" w16cid:durableId="66267272">
    <w:abstractNumId w:val="7"/>
  </w:num>
  <w:num w:numId="6" w16cid:durableId="1626621188">
    <w:abstractNumId w:val="3"/>
  </w:num>
  <w:num w:numId="7" w16cid:durableId="1116175837">
    <w:abstractNumId w:val="2"/>
  </w:num>
  <w:num w:numId="8" w16cid:durableId="1989288595">
    <w:abstractNumId w:val="1"/>
  </w:num>
  <w:num w:numId="9" w16cid:durableId="81036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AE7"/>
    <w:rsid w:val="0029639D"/>
    <w:rsid w:val="00326F90"/>
    <w:rsid w:val="003E5FBB"/>
    <w:rsid w:val="00845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B9569"/>
  <w14:defaultImageDpi w14:val="300"/>
  <w15:docId w15:val="{837779E3-18B9-417D-AA1C-007C965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Nathaniel Carballo</cp:lastModifiedBy>
  <cp:revision>2</cp:revision>
  <dcterms:created xsi:type="dcterms:W3CDTF">2013-12-23T23:15:00Z</dcterms:created>
  <dcterms:modified xsi:type="dcterms:W3CDTF">2025-08-18T04:53:00Z</dcterms:modified>
  <cp:category/>
</cp:coreProperties>
</file>