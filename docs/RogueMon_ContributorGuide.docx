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RogueMon — MVP Contributor Guide</w:t>
      </w:r>
    </w:p>
    <w:p/>
    <w:p>
      <w:pPr>
        <w:pStyle w:val="Heading2"/>
      </w:pPr>
      <w:r>
        <w:t>Purpose:</w:t>
      </w:r>
    </w:p>
    <w:p>
      <w:r>
        <w:t>Explains the current development approach, the reasoning behind minimal file creation during the MVP phase, and gives newcomers the context they need to contribute.</w:t>
      </w:r>
    </w:p>
    <w:p/>
    <w:p>
      <w:r>
        <w:t>Why Minimal Files in MVP?</w:t>
      </w:r>
    </w:p>
    <w:p>
      <w:r>
        <w:t>- Faster iteration</w:t>
      </w:r>
    </w:p>
    <w:p>
      <w:r>
        <w:t>- Lower merge conflict risk</w:t>
      </w:r>
    </w:p>
    <w:p>
      <w:r>
        <w:t>- Simpler onboarding</w:t>
      </w:r>
    </w:p>
    <w:p>
      <w:r>
        <w:t>- Easier end-to-end testing</w:t>
      </w:r>
    </w:p>
    <w:p/>
    <w:p>
      <w:pPr>
        <w:pStyle w:val="Heading2"/>
      </w:pPr>
      <w:r>
        <w:t>Exit Criteria for splitting modules:</w:t>
      </w:r>
    </w:p>
    <w:p>
      <w:r>
        <w:t>- MVP complete and stable</w:t>
      </w:r>
    </w:p>
    <w:p>
      <w:r>
        <w:t>- Features justify modularity</w:t>
      </w:r>
    </w:p>
    <w:p>
      <w:r>
        <w:t>- Multiple devs need to work in parallel</w:t>
      </w:r>
    </w:p>
    <w:p/>
    <w:p>
      <w:pPr>
        <w:pStyle w:val="Heading2"/>
      </w:pPr>
      <w:r>
        <w:t>Project Map (Current MVP Layout):</w:t>
      </w:r>
    </w:p>
    <w:p>
      <w:r>
        <w:t>- MVP_backend: battle_engine.py, starters.py, backend prototype</w:t>
      </w:r>
    </w:p>
    <w:p>
      <w:r>
        <w:t>- MVP_frontend: screens (BattleScreen, MainMenu, WelcomeScreen), assets, utils, entry files</w:t>
      </w:r>
    </w:p>
    <w:p>
      <w:r>
        <w:t>- package.json, vite.config.js, eslint config</w:t>
      </w:r>
    </w:p>
    <w:p/>
    <w:p>
      <w:pPr>
        <w:pStyle w:val="Heading2"/>
      </w:pPr>
      <w:r>
        <w:t>Core Concepts:</w:t>
      </w:r>
    </w:p>
    <w:p>
      <w:r>
        <w:t>- Backend: battle_engine.py → turn resolution, move effects</w:t>
      </w:r>
    </w:p>
    <w:p>
      <w:r>
        <w:t>- Frontend: BattleScreen.jsx → renders state, sends choices</w:t>
      </w:r>
    </w:p>
    <w:p>
      <w:r>
        <w:t>- Starters: starters.py + sprites</w:t>
      </w:r>
    </w:p>
    <w:p>
      <w:r>
        <w:t>- Utilities: fetchAndCacheSprite.js</w:t>
      </w:r>
    </w:p>
    <w:p/>
    <w:p>
      <w:pPr>
        <w:pStyle w:val="Heading2"/>
      </w:pPr>
      <w:r>
        <w:t>Contribution Guidelines:</w:t>
      </w:r>
    </w:p>
    <w:p>
      <w:pPr>
        <w:pStyle w:val="Heading2"/>
      </w:pPr>
      <w:r>
        <w:t>Do:</w:t>
      </w:r>
    </w:p>
    <w:p>
      <w:r>
        <w:t>- Add new moves/effects in battle_engine.py</w:t>
      </w:r>
    </w:p>
    <w:p>
      <w:r>
        <w:t>- Adjust UI flow in screens/</w:t>
      </w:r>
    </w:p>
    <w:p>
      <w:r>
        <w:t>- Add sprites in assets/</w:t>
      </w:r>
    </w:p>
    <w:p>
      <w:pPr>
        <w:pStyle w:val="Heading2"/>
      </w:pPr>
      <w:r>
        <w:t>Don’t:</w:t>
      </w:r>
    </w:p>
    <w:p>
      <w:r>
        <w:t>- Split modules prematurely</w:t>
      </w:r>
    </w:p>
    <w:p>
      <w:r>
        <w:t>- Add meta systems (save, catching, leveling)</w:t>
      </w:r>
    </w:p>
    <w:p/>
    <w:p>
      <w:pPr>
        <w:pStyle w:val="Heading2"/>
      </w:pPr>
      <w:r>
        <w:t>Testing Strategy:</w:t>
      </w:r>
    </w:p>
    <w:p>
      <w:r>
        <w:t>- Run backend Flask dev server</w:t>
      </w:r>
    </w:p>
    <w:p>
      <w:r>
        <w:t>- Run frontend with Vite</w:t>
      </w:r>
    </w:p>
    <w:p>
      <w:r>
        <w:t>- Validate starter → battle → win/lose flow</w:t>
      </w:r>
    </w:p>
    <w:p>
      <w:r>
        <w:t>- Edge tests for accuracy and win/loss</w:t>
      </w:r>
    </w:p>
    <w:p/>
    <w:p>
      <w:pPr>
        <w:pStyle w:val="Heading2"/>
      </w:pPr>
      <w:r>
        <w:t>Commenting Guidelines:</w:t>
      </w:r>
    </w:p>
    <w:p>
      <w:r>
        <w:t>- File headers with scope + future notes</w:t>
      </w:r>
    </w:p>
    <w:p>
      <w:r>
        <w:t>- Section headers: Constants, Utilities, Core Loop, Effects</w:t>
      </w:r>
    </w:p>
    <w:p>
      <w:r>
        <w:t>- Function docstrings (inputs/outputs, intent)</w:t>
      </w:r>
    </w:p>
    <w:p>
      <w:r>
        <w:t>- Inline comments only where intent is unclear</w:t>
      </w:r>
    </w:p>
    <w:p>
      <w:r>
        <w:t>- Example traces in battle logic</w:t>
      </w:r>
    </w:p>
    <w:p>
      <w:r>
        <w:t>- TODO/FIXME for MVP exit refactors</w:t>
      </w:r>
    </w:p>
    <w:p/>
    <w:p>
      <w:pPr>
        <w:pStyle w:val="Heading2"/>
      </w:pPr>
      <w:r>
        <w:t>PR Template:</w:t>
      </w:r>
    </w:p>
    <w:p>
      <w:r>
        <w:t>Context, Decision, Tradeoffs, Testing, Risks, Follow-ups</w:t>
      </w:r>
    </w:p>
    <w:p/>
    <w:p>
      <w:pPr>
        <w:pStyle w:val="Heading2"/>
      </w:pPr>
      <w:r>
        <w:t>References:</w:t>
      </w:r>
    </w:p>
    <w:p>
      <w:r>
        <w:t>- Game Design Specifications</w:t>
      </w:r>
    </w:p>
    <w:p>
      <w:r>
        <w:t>- Battle Logic Architecture</w:t>
      </w:r>
    </w:p>
    <w:p>
      <w:r>
        <w:t>- UML Diagrams</w:t>
      </w:r>
    </w:p>
    <w:p>
      <w:r>
        <w:t>- MVP Checklist</w:t>
      </w:r>
    </w:p>
    <w:p>
      <w:r>
        <w:t>- Sprite Strategy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