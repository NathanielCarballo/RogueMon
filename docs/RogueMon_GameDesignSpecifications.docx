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RogueMon — Game Design Specifications</w:t>
      </w:r>
    </w:p>
    <w:p/>
    <w:p>
      <w:r>
        <w:t>Vision Statement</w:t>
      </w:r>
    </w:p>
    <w:p>
      <w:r>
        <w:t>Title: RogueMon</w:t>
      </w:r>
    </w:p>
    <w:p/>
    <w:p>
      <w:pPr>
        <w:pStyle w:val="Heading2"/>
      </w:pPr>
      <w:r>
        <w:t>Overview:</w:t>
      </w:r>
    </w:p>
    <w:p>
      <w:r>
        <w:t>RogueMon is a fast-paced Pokemon roguelike where you start with a single Pokemon and fight through waves of battles, catching and leveling as you go.</w:t>
      </w:r>
    </w:p>
    <w:p/>
    <w:p>
      <w:pPr>
        <w:pStyle w:val="Heading2"/>
      </w:pPr>
      <w:r>
        <w:t>Purpose:</w:t>
      </w:r>
    </w:p>
    <w:p>
      <w:r>
        <w:t>Developed as a personal portfolio project and as something fun and engaging for family.</w:t>
      </w:r>
    </w:p>
    <w:p/>
    <w:p>
      <w:r>
        <w:t>Core Gameplay Features (MVP)</w:t>
      </w:r>
    </w:p>
    <w:p>
      <w:pPr>
        <w:pStyle w:val="Heading2"/>
      </w:pPr>
      <w:r>
        <w:t>Includes:</w:t>
      </w:r>
    </w:p>
    <w:p>
      <w:r>
        <w:t>- Starter Selection</w:t>
      </w:r>
    </w:p>
    <w:p>
      <w:r>
        <w:t>- Turn-Based Battle System</w:t>
      </w:r>
    </w:p>
    <w:p>
      <w:pPr>
        <w:pStyle w:val="Heading2"/>
      </w:pPr>
      <w:r>
        <w:t>Excludes:</w:t>
      </w:r>
    </w:p>
    <w:p>
      <w:r>
        <w:t>- Catching, EXP, abilities, items, save system, meta-progression</w:t>
      </w:r>
    </w:p>
    <w:p/>
    <w:p>
      <w:r>
        <w:t>Technical Overview</w:t>
      </w:r>
    </w:p>
    <w:p>
      <w:r>
        <w:t>- Target: Web Browser</w:t>
      </w:r>
    </w:p>
    <w:p>
      <w:r>
        <w:t>- Logic: Python</w:t>
      </w:r>
    </w:p>
    <w:p>
      <w:r>
        <w:t>- UI: React</w:t>
      </w:r>
    </w:p>
    <w:p>
      <w:r>
        <w:t>- Data: LocalStorage</w:t>
      </w:r>
    </w:p>
    <w:p/>
    <w:p>
      <w:r>
        <w:t>Game Data Scope (Prototype)</w:t>
      </w:r>
    </w:p>
    <w:p>
      <w:r>
        <w:t>- Starter Pokemon: Bulbasaur, Charmander, Squirtle, Pikachu</w:t>
      </w:r>
    </w:p>
    <w:p>
      <w:r>
        <w:t>- Moves: Tackle, Growl</w:t>
      </w:r>
    </w:p>
    <w:p/>
    <w:p>
      <w:r>
        <w:t>Player Flow (MVP)</w:t>
      </w:r>
    </w:p>
    <w:p>
      <w:r>
        <w:t>1. Welcome Screen</w:t>
      </w:r>
    </w:p>
    <w:p>
      <w:r>
        <w:t>2. Main Menu</w:t>
      </w:r>
    </w:p>
    <w:p>
      <w:r>
        <w:t>3. Character Select</w:t>
      </w:r>
    </w:p>
    <w:p>
      <w:r>
        <w:t>4. Starter Selection</w:t>
      </w:r>
    </w:p>
    <w:p>
      <w:r>
        <w:t>5. Enter Battle</w:t>
      </w:r>
    </w:p>
    <w:p/>
    <w:p>
      <w:r>
        <w:t>Success Criteria (MVP Completion Checklist)</w:t>
      </w:r>
    </w:p>
    <w:p>
      <w:r>
        <w:t>- Name entry stored</w:t>
      </w:r>
    </w:p>
    <w:p>
      <w:r>
        <w:t>- Menu working</w:t>
      </w:r>
    </w:p>
    <w:p>
      <w:r>
        <w:t>- Character select</w:t>
      </w:r>
    </w:p>
    <w:p>
      <w:r>
        <w:t>- Starter select</w:t>
      </w:r>
    </w:p>
    <w:p>
      <w:r>
        <w:t>- Battle system works with Tackle/Growl</w:t>
      </w:r>
    </w:p>
    <w:p>
      <w:r>
        <w:t>- Win/Loss conditions working</w:t>
      </w:r>
    </w:p>
    <w:p>
      <w:r>
        <w:t>- Post-battle feedback present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