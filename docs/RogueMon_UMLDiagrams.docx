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RogueMon — UML Diagrams</w:t>
      </w:r>
    </w:p>
    <w:p/>
    <w:p>
      <w:pPr>
        <w:pStyle w:val="Heading2"/>
      </w:pPr>
      <w:r>
        <w:t>Class Diagram (MVP):</w:t>
      </w:r>
    </w:p>
    <w:p>
      <w:r>
        <w:t>- Player: name, gender, starter</w:t>
      </w:r>
    </w:p>
    <w:p>
      <w:r>
        <w:t>- Pokemon: name, type, level, hp, attack, defense, moves</w:t>
      </w:r>
    </w:p>
    <w:p>
      <w:r>
        <w:t>- Move: name, type, power, accuracy, category</w:t>
      </w:r>
    </w:p>
    <w:p>
      <w:r>
        <w:t>- Battle: playerPokemon, enemyPokemon, turnCount, status, takeTurn, checkVictory</w:t>
      </w:r>
    </w:p>
    <w:p/>
    <w:p>
      <w:pPr>
        <w:pStyle w:val="Heading2"/>
      </w:pPr>
      <w:r>
        <w:t>Sequence Diagram:</w:t>
      </w:r>
    </w:p>
    <w:p>
      <w:r>
        <w:t>Player -&gt; UI -&gt; BattleEngine -&gt; AI</w:t>
      </w:r>
    </w:p>
    <w:p>
      <w:r>
        <w:t>Resolve damage, update state, display results</w:t>
      </w:r>
    </w:p>
    <w:p/>
    <w:p>
      <w:pPr>
        <w:pStyle w:val="Heading2"/>
      </w:pPr>
      <w:r>
        <w:t>State Diagram:</w:t>
      </w:r>
    </w:p>
    <w:p>
      <w:r>
        <w:t>NameEntry -&gt; MainMenu -&gt; CharacterSelect -&gt; StarterSelect -&gt; BattleScreen -&gt; BattleWin/BattleLose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